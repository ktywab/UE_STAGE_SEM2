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AC" w:rsidRPr="009B01FB" w:rsidRDefault="00F64B40">
      <w:pPr>
        <w:pStyle w:val="Titre1"/>
        <w:jc w:val="center"/>
        <w:rPr>
          <w:lang w:val="fr-FR"/>
        </w:rPr>
      </w:pPr>
      <w:r w:rsidRPr="009B01FB">
        <w:rPr>
          <w:lang w:val="fr-FR"/>
        </w:rPr>
        <w:t xml:space="preserve">Fiche Pratique : Stocker des Données et Créer un Fichier </w:t>
      </w:r>
      <w:proofErr w:type="spellStart"/>
      <w:r w:rsidRPr="009B01FB">
        <w:rPr>
          <w:lang w:val="fr-FR"/>
        </w:rPr>
        <w:t>RMarkdown</w:t>
      </w:r>
      <w:proofErr w:type="spellEnd"/>
      <w:r w:rsidRPr="009B01FB">
        <w:rPr>
          <w:lang w:val="fr-FR"/>
        </w:rPr>
        <w:t xml:space="preserve"> pour un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GitHub</w:t>
      </w:r>
    </w:p>
    <w:p w:rsidR="003F05AC" w:rsidRPr="009B01FB" w:rsidRDefault="00F64B40">
      <w:pPr>
        <w:pStyle w:val="Titre2"/>
        <w:rPr>
          <w:lang w:val="fr-FR"/>
        </w:rPr>
      </w:pPr>
      <w:r w:rsidRPr="009B01FB">
        <w:rPr>
          <w:lang w:val="fr-FR"/>
        </w:rPr>
        <w:t>Objectif</w:t>
      </w:r>
    </w:p>
    <w:p w:rsidR="003F05AC" w:rsidRPr="009B01FB" w:rsidRDefault="00F64B40">
      <w:pPr>
        <w:rPr>
          <w:lang w:val="fr-FR"/>
        </w:rPr>
      </w:pPr>
      <w:r w:rsidRPr="009B01FB">
        <w:rPr>
          <w:lang w:val="fr-FR"/>
        </w:rPr>
        <w:t>Cette fiche pratique guide les stagiaires pour :</w:t>
      </w:r>
      <w:r w:rsidRPr="009B01FB">
        <w:rPr>
          <w:lang w:val="fr-FR"/>
        </w:rPr>
        <w:br/>
        <w:t xml:space="preserve">1. Stocker les données sur un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GitHub.</w:t>
      </w:r>
      <w:r w:rsidRPr="009B01FB">
        <w:rPr>
          <w:lang w:val="fr-FR"/>
        </w:rPr>
        <w:br/>
        <w:t xml:space="preserve">2. Créer un fichier </w:t>
      </w:r>
      <w:proofErr w:type="spellStart"/>
      <w:r w:rsidRPr="009B01FB">
        <w:rPr>
          <w:lang w:val="fr-FR"/>
        </w:rPr>
        <w:t>RMarkdown</w:t>
      </w:r>
      <w:proofErr w:type="spellEnd"/>
      <w:r w:rsidRPr="009B01FB">
        <w:rPr>
          <w:lang w:val="fr-FR"/>
        </w:rPr>
        <w:t xml:space="preserve"> permettant d'accéder et </w:t>
      </w:r>
      <w:r w:rsidRPr="009B01FB">
        <w:rPr>
          <w:lang w:val="fr-FR"/>
        </w:rPr>
        <w:t>analyser ces données.</w:t>
      </w:r>
    </w:p>
    <w:p w:rsidR="003F05AC" w:rsidRDefault="00F64B40">
      <w:pPr>
        <w:pStyle w:val="Titre2"/>
      </w:pPr>
      <w:proofErr w:type="spellStart"/>
      <w:r>
        <w:t>Étape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Créer</w:t>
      </w:r>
      <w:proofErr w:type="spellEnd"/>
      <w:r>
        <w:t xml:space="preserve"> un Repository GitHub</w:t>
      </w:r>
    </w:p>
    <w:p w:rsidR="003F05AC" w:rsidRP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>Créer un compte GitHub (si ce n’est pas déjà fait)</w:t>
      </w:r>
      <w:r w:rsidRPr="009B01FB">
        <w:rPr>
          <w:lang w:val="fr-FR"/>
        </w:rPr>
        <w:br/>
        <w:t>Rendez-vous sur GitHub (https://github.com) et inscrivez-vous.</w:t>
      </w:r>
    </w:p>
    <w:p w:rsidR="003F05AC" w:rsidRDefault="00F64B40">
      <w:pPr>
        <w:pStyle w:val="Listepuces"/>
      </w:pPr>
      <w:r w:rsidRPr="009B01FB">
        <w:rPr>
          <w:lang w:val="fr-FR"/>
        </w:rPr>
        <w:t xml:space="preserve">Créer un nouveau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br/>
        <w:t xml:space="preserve">Cliquez sur le bouton 'New' pour créer un nouveau </w:t>
      </w:r>
      <w:proofErr w:type="spellStart"/>
      <w:r w:rsidRPr="009B01FB">
        <w:rPr>
          <w:lang w:val="fr-FR"/>
        </w:rPr>
        <w:t>repos</w:t>
      </w:r>
      <w:r w:rsidRPr="009B01FB">
        <w:rPr>
          <w:lang w:val="fr-FR"/>
        </w:rPr>
        <w:t>itory</w:t>
      </w:r>
      <w:proofErr w:type="spellEnd"/>
      <w:r w:rsidRPr="009B01FB">
        <w:rPr>
          <w:lang w:val="fr-FR"/>
        </w:rPr>
        <w:t>.</w:t>
      </w:r>
      <w:r w:rsidRPr="009B01FB">
        <w:rPr>
          <w:lang w:val="fr-FR"/>
        </w:rPr>
        <w:br/>
        <w:t xml:space="preserve">Nom du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: nom-du-projet.</w:t>
      </w:r>
      <w:r w:rsidRPr="009B01FB">
        <w:rPr>
          <w:lang w:val="fr-FR"/>
        </w:rPr>
        <w:br/>
        <w:t>Ajouter une description (optionnel).</w:t>
      </w:r>
      <w:r w:rsidRPr="009B01FB">
        <w:rPr>
          <w:lang w:val="fr-FR"/>
        </w:rPr>
        <w:br/>
      </w:r>
      <w:proofErr w:type="spellStart"/>
      <w:r>
        <w:t>Cocher</w:t>
      </w:r>
      <w:proofErr w:type="spellEnd"/>
      <w:r>
        <w:t xml:space="preserve"> </w:t>
      </w:r>
      <w:proofErr w:type="spellStart"/>
      <w:r>
        <w:t>l'option</w:t>
      </w:r>
      <w:proofErr w:type="spellEnd"/>
      <w:r>
        <w:t xml:space="preserve"> 'Initialize this repository with a README'.</w:t>
      </w:r>
      <w:r>
        <w:br/>
        <w:t>Cliquer sur 'Create repository'.</w:t>
      </w:r>
    </w:p>
    <w:p w:rsidR="003F05AC" w:rsidRPr="009B01FB" w:rsidRDefault="00F64B40">
      <w:pPr>
        <w:pStyle w:val="Titre2"/>
        <w:rPr>
          <w:lang w:val="fr-FR"/>
        </w:rPr>
      </w:pPr>
      <w:r w:rsidRPr="009B01FB">
        <w:rPr>
          <w:lang w:val="fr-FR"/>
        </w:rPr>
        <w:t xml:space="preserve">Étape 2 : Cloner le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sur Votre Ordinateur</w:t>
      </w:r>
    </w:p>
    <w:p w:rsidR="003F05AC" w:rsidRDefault="00F64B40">
      <w:pPr>
        <w:pStyle w:val="Listepuces"/>
      </w:pPr>
      <w:r w:rsidRPr="009B01FB">
        <w:rPr>
          <w:lang w:val="fr-FR"/>
        </w:rPr>
        <w:t xml:space="preserve">Cloner le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br/>
        <w:t>Ouvrir un t</w:t>
      </w:r>
      <w:r w:rsidRPr="009B01FB">
        <w:rPr>
          <w:lang w:val="fr-FR"/>
        </w:rPr>
        <w:t xml:space="preserve">erminal ou Git </w:t>
      </w:r>
      <w:proofErr w:type="spellStart"/>
      <w:r w:rsidRPr="009B01FB">
        <w:rPr>
          <w:lang w:val="fr-FR"/>
        </w:rPr>
        <w:t>Bash</w:t>
      </w:r>
      <w:proofErr w:type="spellEnd"/>
      <w:r w:rsidRPr="009B01FB">
        <w:rPr>
          <w:lang w:val="fr-FR"/>
        </w:rPr>
        <w:t>.</w:t>
      </w:r>
      <w:r w:rsidRPr="009B01FB">
        <w:rPr>
          <w:lang w:val="fr-FR"/>
        </w:rPr>
        <w:br/>
      </w:r>
      <w:proofErr w:type="spellStart"/>
      <w:r>
        <w:t>Exécuter</w:t>
      </w:r>
      <w:proofErr w:type="spellEnd"/>
      <w:r>
        <w:t xml:space="preserve"> la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:</w:t>
      </w:r>
    </w:p>
    <w:p w:rsid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 xml:space="preserve">git clone </w:t>
      </w:r>
      <w:hyperlink r:id="rId6" w:history="1">
        <w:r w:rsidR="009B01FB" w:rsidRPr="00125728">
          <w:rPr>
            <w:rStyle w:val="Lienhypertexte"/>
            <w:lang w:val="fr-FR"/>
          </w:rPr>
          <w:t>https://github.com/votre-utilisateur/nom-du-projet.git</w:t>
        </w:r>
      </w:hyperlink>
    </w:p>
    <w:p w:rsidR="003F05AC" w:rsidRPr="009B01FB" w:rsidRDefault="00F64B40" w:rsidP="009B01F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9B01FB">
        <w:rPr>
          <w:lang w:val="fr-FR"/>
        </w:rPr>
        <w:br/>
        <w:t xml:space="preserve">Naviguer vers le dossier du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cloné :</w:t>
      </w:r>
    </w:p>
    <w:p w:rsidR="003F05AC" w:rsidRPr="009B01FB" w:rsidRDefault="009B01FB">
      <w:pPr>
        <w:pStyle w:val="Listepuces"/>
        <w:rPr>
          <w:lang w:val="fr-FR"/>
        </w:rPr>
      </w:pPr>
      <w:r>
        <w:rPr>
          <w:lang w:val="fr-FR"/>
        </w:rPr>
        <w:t>cd nom-du-projet</w:t>
      </w:r>
      <w:r>
        <w:rPr>
          <w:lang w:val="fr-FR"/>
        </w:rPr>
        <w:br/>
      </w:r>
    </w:p>
    <w:p w:rsidR="003F05AC" w:rsidRPr="009B01FB" w:rsidRDefault="00F64B40">
      <w:pPr>
        <w:pStyle w:val="Titre2"/>
        <w:rPr>
          <w:lang w:val="fr-FR"/>
        </w:rPr>
      </w:pPr>
      <w:r w:rsidRPr="009B01FB">
        <w:rPr>
          <w:lang w:val="fr-FR"/>
        </w:rPr>
        <w:t>Étape 3 : Organiser les Données et Scripts</w:t>
      </w:r>
    </w:p>
    <w:p w:rsidR="003F05AC" w:rsidRP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>Créer la st</w:t>
      </w:r>
      <w:r w:rsidRPr="009B01FB">
        <w:rPr>
          <w:lang w:val="fr-FR"/>
        </w:rPr>
        <w:t>ructure des dossiers</w:t>
      </w:r>
      <w:r w:rsidRPr="009B01FB">
        <w:rPr>
          <w:lang w:val="fr-FR"/>
        </w:rPr>
        <w:br/>
        <w:t>Créer les dossiers nécessaires :</w:t>
      </w:r>
    </w:p>
    <w:p w:rsidR="003F05AC" w:rsidRDefault="00F64B40">
      <w:pPr>
        <w:pStyle w:val="Listepuces"/>
      </w:pPr>
      <w:proofErr w:type="spellStart"/>
      <w:r>
        <w:t>mkdir</w:t>
      </w:r>
      <w:proofErr w:type="spellEnd"/>
      <w:r>
        <w:t xml:space="preserve"> data scripts reports results</w:t>
      </w:r>
      <w:r>
        <w:br/>
      </w:r>
    </w:p>
    <w:p w:rsidR="003F05AC" w:rsidRP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>Ajouter les données</w:t>
      </w:r>
      <w:r w:rsidRPr="009B01FB">
        <w:rPr>
          <w:lang w:val="fr-FR"/>
        </w:rPr>
        <w:br/>
        <w:t>Placer les fichiers de données dans le dossier `data/`.</w:t>
      </w:r>
    </w:p>
    <w:p w:rsidR="003F05AC" w:rsidRP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>Ajouter les scripts</w:t>
      </w:r>
      <w:r w:rsidRPr="009B01FB">
        <w:rPr>
          <w:lang w:val="fr-FR"/>
        </w:rPr>
        <w:br/>
        <w:t>Placer les scripts R dans le dossier `scripts/`.</w:t>
      </w:r>
    </w:p>
    <w:p w:rsidR="003F05AC" w:rsidRDefault="00F64B40">
      <w:pPr>
        <w:pStyle w:val="Titre2"/>
      </w:pPr>
      <w:proofErr w:type="spellStart"/>
      <w:r>
        <w:lastRenderedPageBreak/>
        <w:t>Étape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Cr</w:t>
      </w:r>
      <w:r>
        <w:t>éer</w:t>
      </w:r>
      <w:proofErr w:type="spellEnd"/>
      <w:r>
        <w:t xml:space="preserve"> un Fichier RMarkdown</w:t>
      </w:r>
    </w:p>
    <w:p w:rsidR="00513C08" w:rsidRDefault="00F64B40">
      <w:pPr>
        <w:pStyle w:val="Listepuces"/>
      </w:pPr>
      <w:r w:rsidRPr="009B01FB">
        <w:rPr>
          <w:lang w:val="fr-FR"/>
        </w:rPr>
        <w:t xml:space="preserve">Créer le fichier </w:t>
      </w:r>
      <w:proofErr w:type="spellStart"/>
      <w:r w:rsidRPr="009B01FB">
        <w:rPr>
          <w:lang w:val="fr-FR"/>
        </w:rPr>
        <w:t>RMarkdown</w:t>
      </w:r>
      <w:proofErr w:type="spellEnd"/>
      <w:r w:rsidRPr="009B01FB">
        <w:rPr>
          <w:lang w:val="fr-FR"/>
        </w:rPr>
        <w:br/>
        <w:t>Dans le dossier `reports/`, créer un fichier `</w:t>
      </w:r>
      <w:proofErr w:type="spellStart"/>
      <w:r w:rsidRPr="009B01FB">
        <w:rPr>
          <w:lang w:val="fr-FR"/>
        </w:rPr>
        <w:t>analysis.Rmd</w:t>
      </w:r>
      <w:proofErr w:type="spellEnd"/>
      <w:r w:rsidRPr="009B01FB">
        <w:rPr>
          <w:lang w:val="fr-FR"/>
        </w:rPr>
        <w:t>`.</w:t>
      </w:r>
      <w:r w:rsidRPr="009B01FB">
        <w:rPr>
          <w:lang w:val="fr-FR"/>
        </w:rPr>
        <w:br/>
      </w:r>
    </w:p>
    <w:p w:rsidR="003F05AC" w:rsidRPr="00513C08" w:rsidRDefault="00F64B40">
      <w:pPr>
        <w:pStyle w:val="Listepuces"/>
        <w:rPr>
          <w:lang w:val="fr-FR"/>
        </w:rPr>
      </w:pPr>
      <w:r w:rsidRPr="00513C08">
        <w:rPr>
          <w:lang w:val="fr-FR"/>
        </w:rPr>
        <w:t>Exemple de contenu pour `</w:t>
      </w:r>
      <w:proofErr w:type="spellStart"/>
      <w:proofErr w:type="gramStart"/>
      <w:r w:rsidRPr="00513C08">
        <w:rPr>
          <w:lang w:val="fr-FR"/>
        </w:rPr>
        <w:t>analysis.Rmd</w:t>
      </w:r>
      <w:proofErr w:type="spellEnd"/>
      <w:proofErr w:type="gramEnd"/>
      <w:r w:rsidRPr="00513C08">
        <w:rPr>
          <w:lang w:val="fr-FR"/>
        </w:rPr>
        <w:t>` :</w:t>
      </w:r>
    </w:p>
    <w:p w:rsidR="003F05AC" w:rsidRPr="009B01FB" w:rsidRDefault="00F64B40" w:rsidP="00513C08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9B01FB">
        <w:rPr>
          <w:lang w:val="fr-FR"/>
        </w:rPr>
        <w:t>```</w:t>
      </w:r>
      <w:proofErr w:type="spellStart"/>
      <w:r w:rsidRPr="009B01FB">
        <w:rPr>
          <w:lang w:val="fr-FR"/>
        </w:rPr>
        <w:t>markdown</w:t>
      </w:r>
      <w:proofErr w:type="spellEnd"/>
      <w:r w:rsidRPr="009B01FB">
        <w:rPr>
          <w:lang w:val="fr-FR"/>
        </w:rPr>
        <w:br/>
        <w:t>---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title</w:t>
      </w:r>
      <w:proofErr w:type="spellEnd"/>
      <w:r w:rsidRPr="009B01FB">
        <w:rPr>
          <w:lang w:val="fr-FR"/>
        </w:rPr>
        <w:t>: "Analyse des Données"</w:t>
      </w:r>
      <w:r w:rsidRPr="009B01FB">
        <w:rPr>
          <w:lang w:val="fr-FR"/>
        </w:rPr>
        <w:br/>
        <w:t xml:space="preserve">output: </w:t>
      </w:r>
      <w:proofErr w:type="spellStart"/>
      <w:r w:rsidRPr="009B01FB">
        <w:rPr>
          <w:lang w:val="fr-FR"/>
        </w:rPr>
        <w:t>html_document</w:t>
      </w:r>
      <w:proofErr w:type="spellEnd"/>
      <w:r w:rsidRPr="009B01FB">
        <w:rPr>
          <w:lang w:val="fr-FR"/>
        </w:rPr>
        <w:br/>
        <w:t>---</w:t>
      </w:r>
      <w:r w:rsidRPr="009B01FB">
        <w:rPr>
          <w:lang w:val="fr-FR"/>
        </w:rPr>
        <w:br/>
      </w:r>
      <w:r w:rsidRPr="009B01FB">
        <w:rPr>
          <w:lang w:val="fr-FR"/>
        </w:rPr>
        <w:br/>
        <w:t xml:space="preserve">```{r setup, </w:t>
      </w:r>
      <w:proofErr w:type="spellStart"/>
      <w:r w:rsidRPr="009B01FB">
        <w:rPr>
          <w:lang w:val="fr-FR"/>
        </w:rPr>
        <w:t>include</w:t>
      </w:r>
      <w:proofErr w:type="spellEnd"/>
      <w:r w:rsidRPr="009B01FB">
        <w:rPr>
          <w:lang w:val="fr-FR"/>
        </w:rPr>
        <w:t>=FALSE}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kn</w:t>
      </w:r>
      <w:r w:rsidRPr="009B01FB">
        <w:rPr>
          <w:lang w:val="fr-FR"/>
        </w:rPr>
        <w:t>itr</w:t>
      </w:r>
      <w:proofErr w:type="spellEnd"/>
      <w:r w:rsidRPr="009B01FB">
        <w:rPr>
          <w:lang w:val="fr-FR"/>
        </w:rPr>
        <w:t>::</w:t>
      </w:r>
      <w:proofErr w:type="spellStart"/>
      <w:r w:rsidRPr="009B01FB">
        <w:rPr>
          <w:lang w:val="fr-FR"/>
        </w:rPr>
        <w:t>opts_chunk$set</w:t>
      </w:r>
      <w:proofErr w:type="spellEnd"/>
      <w:r w:rsidRPr="009B01FB">
        <w:rPr>
          <w:lang w:val="fr-FR"/>
        </w:rPr>
        <w:t>(</w:t>
      </w:r>
      <w:proofErr w:type="spellStart"/>
      <w:r w:rsidRPr="009B01FB">
        <w:rPr>
          <w:lang w:val="fr-FR"/>
        </w:rPr>
        <w:t>echo</w:t>
      </w:r>
      <w:proofErr w:type="spellEnd"/>
      <w:r w:rsidRPr="009B01FB">
        <w:rPr>
          <w:lang w:val="fr-FR"/>
        </w:rPr>
        <w:t xml:space="preserve"> = TRUE)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library</w:t>
      </w:r>
      <w:proofErr w:type="spellEnd"/>
      <w:r w:rsidRPr="009B01FB">
        <w:rPr>
          <w:lang w:val="fr-FR"/>
        </w:rPr>
        <w:t>(</w:t>
      </w:r>
      <w:proofErr w:type="spellStart"/>
      <w:r w:rsidRPr="009B01FB">
        <w:rPr>
          <w:lang w:val="fr-FR"/>
        </w:rPr>
        <w:t>readr</w:t>
      </w:r>
      <w:proofErr w:type="spellEnd"/>
      <w:r w:rsidRPr="009B01FB">
        <w:rPr>
          <w:lang w:val="fr-FR"/>
        </w:rPr>
        <w:t>)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library</w:t>
      </w:r>
      <w:proofErr w:type="spellEnd"/>
      <w:r w:rsidRPr="009B01FB">
        <w:rPr>
          <w:lang w:val="fr-FR"/>
        </w:rPr>
        <w:t>(</w:t>
      </w:r>
      <w:proofErr w:type="spellStart"/>
      <w:r w:rsidRPr="009B01FB">
        <w:rPr>
          <w:lang w:val="fr-FR"/>
        </w:rPr>
        <w:t>dplyr</w:t>
      </w:r>
      <w:proofErr w:type="spellEnd"/>
      <w:r w:rsidRPr="009B01FB">
        <w:rPr>
          <w:lang w:val="fr-FR"/>
        </w:rPr>
        <w:t>)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library</w:t>
      </w:r>
      <w:proofErr w:type="spellEnd"/>
      <w:r w:rsidRPr="009B01FB">
        <w:rPr>
          <w:lang w:val="fr-FR"/>
        </w:rPr>
        <w:t>(ggplot2)</w:t>
      </w:r>
      <w:r w:rsidRPr="009B01FB">
        <w:rPr>
          <w:lang w:val="fr-FR"/>
        </w:rPr>
        <w:br/>
        <w:t>```</w:t>
      </w:r>
      <w:r w:rsidRPr="009B01FB">
        <w:rPr>
          <w:lang w:val="fr-FR"/>
        </w:rPr>
        <w:br/>
      </w:r>
      <w:r w:rsidRPr="009B01FB">
        <w:rPr>
          <w:lang w:val="fr-FR"/>
        </w:rPr>
        <w:br/>
        <w:t>## Introduction</w:t>
      </w:r>
      <w:r w:rsidRPr="009B01FB">
        <w:rPr>
          <w:lang w:val="fr-FR"/>
        </w:rPr>
        <w:br/>
        <w:t xml:space="preserve">Ce document présente l'analyse des données stockées dans le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GitHub.</w:t>
      </w:r>
      <w:r w:rsidRPr="009B01FB">
        <w:rPr>
          <w:lang w:val="fr-FR"/>
        </w:rPr>
        <w:br/>
      </w:r>
      <w:r w:rsidRPr="009B01FB">
        <w:rPr>
          <w:lang w:val="fr-FR"/>
        </w:rPr>
        <w:br/>
        <w:t>## Chargement des Données</w:t>
      </w:r>
      <w:r w:rsidRPr="009B01FB">
        <w:rPr>
          <w:lang w:val="fr-FR"/>
        </w:rPr>
        <w:br/>
        <w:t xml:space="preserve">```{r </w:t>
      </w:r>
      <w:proofErr w:type="spellStart"/>
      <w:r w:rsidRPr="009B01FB">
        <w:rPr>
          <w:lang w:val="fr-FR"/>
        </w:rPr>
        <w:t>load</w:t>
      </w:r>
      <w:proofErr w:type="spellEnd"/>
      <w:r w:rsidRPr="009B01FB">
        <w:rPr>
          <w:lang w:val="fr-FR"/>
        </w:rPr>
        <w:t>-data}</w:t>
      </w:r>
      <w:r w:rsidRPr="009B01FB">
        <w:rPr>
          <w:lang w:val="fr-FR"/>
        </w:rPr>
        <w:br/>
        <w:t># Définir le chemin vers les don</w:t>
      </w:r>
      <w:r w:rsidRPr="009B01FB">
        <w:rPr>
          <w:lang w:val="fr-FR"/>
        </w:rPr>
        <w:t>nées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data_path</w:t>
      </w:r>
      <w:proofErr w:type="spellEnd"/>
      <w:r w:rsidRPr="009B01FB">
        <w:rPr>
          <w:lang w:val="fr-FR"/>
        </w:rPr>
        <w:t xml:space="preserve"> &lt;- "data/vos-donnees.csv"</w:t>
      </w:r>
      <w:r w:rsidRPr="009B01FB">
        <w:rPr>
          <w:lang w:val="fr-FR"/>
        </w:rPr>
        <w:br/>
      </w:r>
      <w:r w:rsidRPr="009B01FB">
        <w:rPr>
          <w:lang w:val="fr-FR"/>
        </w:rPr>
        <w:br/>
        <w:t># Charger les données</w:t>
      </w:r>
      <w:r w:rsidRPr="009B01FB">
        <w:rPr>
          <w:lang w:val="fr-FR"/>
        </w:rPr>
        <w:br/>
        <w:t xml:space="preserve">data &lt;- </w:t>
      </w:r>
      <w:proofErr w:type="spellStart"/>
      <w:r w:rsidRPr="009B01FB">
        <w:rPr>
          <w:lang w:val="fr-FR"/>
        </w:rPr>
        <w:t>read_csv</w:t>
      </w:r>
      <w:proofErr w:type="spellEnd"/>
      <w:r w:rsidRPr="009B01FB">
        <w:rPr>
          <w:lang w:val="fr-FR"/>
        </w:rPr>
        <w:t>(</w:t>
      </w:r>
      <w:proofErr w:type="spellStart"/>
      <w:r w:rsidRPr="009B01FB">
        <w:rPr>
          <w:lang w:val="fr-FR"/>
        </w:rPr>
        <w:t>data_path</w:t>
      </w:r>
      <w:proofErr w:type="spellEnd"/>
      <w:r w:rsidRPr="009B01FB">
        <w:rPr>
          <w:lang w:val="fr-FR"/>
        </w:rPr>
        <w:t>)</w:t>
      </w:r>
      <w:r w:rsidRPr="009B01FB">
        <w:rPr>
          <w:lang w:val="fr-FR"/>
        </w:rPr>
        <w:br/>
        <w:t>```</w:t>
      </w:r>
      <w:r w:rsidRPr="009B01FB">
        <w:rPr>
          <w:lang w:val="fr-FR"/>
        </w:rPr>
        <w:br/>
      </w:r>
      <w:r w:rsidRPr="009B01FB">
        <w:rPr>
          <w:lang w:val="fr-FR"/>
        </w:rPr>
        <w:br/>
        <w:t>## Analyse Descriptive</w:t>
      </w:r>
      <w:r w:rsidRPr="009B01FB">
        <w:rPr>
          <w:lang w:val="fr-FR"/>
        </w:rPr>
        <w:br/>
        <w:t>```{r descriptive-</w:t>
      </w:r>
      <w:proofErr w:type="spellStart"/>
      <w:r w:rsidRPr="009B01FB">
        <w:rPr>
          <w:lang w:val="fr-FR"/>
        </w:rPr>
        <w:t>analysis</w:t>
      </w:r>
      <w:proofErr w:type="spellEnd"/>
      <w:r w:rsidRPr="009B01FB">
        <w:rPr>
          <w:lang w:val="fr-FR"/>
        </w:rPr>
        <w:t>}</w:t>
      </w:r>
      <w:r w:rsidRPr="009B01FB">
        <w:rPr>
          <w:lang w:val="fr-FR"/>
        </w:rPr>
        <w:br/>
        <w:t># Résumé statistique</w:t>
      </w:r>
      <w:r w:rsidRPr="009B01FB">
        <w:rPr>
          <w:lang w:val="fr-FR"/>
        </w:rPr>
        <w:br/>
      </w:r>
      <w:r w:rsidR="00513C08">
        <w:rPr>
          <w:lang w:val="fr-FR"/>
        </w:rPr>
        <w:t>….</w:t>
      </w:r>
      <w:r w:rsidRPr="009B01FB">
        <w:rPr>
          <w:lang w:val="fr-FR"/>
        </w:rPr>
        <w:br/>
      </w:r>
      <w:r w:rsidR="00513C08">
        <w:rPr>
          <w:lang w:val="fr-FR"/>
        </w:rPr>
        <w:t>[le reste de votre programmation]</w:t>
      </w:r>
    </w:p>
    <w:p w:rsidR="003F05AC" w:rsidRPr="009B01FB" w:rsidRDefault="00F64B40">
      <w:pPr>
        <w:pStyle w:val="Titre2"/>
        <w:rPr>
          <w:lang w:val="fr-FR"/>
        </w:rPr>
      </w:pPr>
      <w:r w:rsidRPr="009B01FB">
        <w:rPr>
          <w:lang w:val="fr-FR"/>
        </w:rPr>
        <w:t xml:space="preserve">Étape 5 : Utiliser Git pour </w:t>
      </w:r>
      <w:proofErr w:type="spellStart"/>
      <w:r w:rsidRPr="009B01FB">
        <w:rPr>
          <w:lang w:val="fr-FR"/>
        </w:rPr>
        <w:t>Versionner</w:t>
      </w:r>
      <w:proofErr w:type="spellEnd"/>
      <w:r w:rsidRPr="009B01FB">
        <w:rPr>
          <w:lang w:val="fr-FR"/>
        </w:rPr>
        <w:t xml:space="preserve"> les Modifications</w:t>
      </w:r>
    </w:p>
    <w:p w:rsidR="003F05AC" w:rsidRPr="009B01FB" w:rsidRDefault="00F64B40">
      <w:pPr>
        <w:pStyle w:val="Listepuces"/>
        <w:rPr>
          <w:lang w:val="fr-FR"/>
        </w:rPr>
      </w:pPr>
      <w:r w:rsidRPr="009B01FB">
        <w:rPr>
          <w:lang w:val="fr-FR"/>
        </w:rPr>
        <w:t>Ajouter les fichiers au suivi de</w:t>
      </w:r>
      <w:r w:rsidRPr="009B01FB">
        <w:rPr>
          <w:lang w:val="fr-FR"/>
        </w:rPr>
        <w:t xml:space="preserve"> Git</w:t>
      </w:r>
      <w:r w:rsidRPr="009B01FB">
        <w:rPr>
          <w:lang w:val="fr-FR"/>
        </w:rPr>
        <w:br/>
        <w:t>Ajouter tous les fichiers et dossiers au suivi :</w:t>
      </w:r>
    </w:p>
    <w:p w:rsidR="003F05AC" w:rsidRDefault="00513C08">
      <w:pPr>
        <w:pStyle w:val="Listepuces"/>
      </w:pPr>
      <w:proofErr w:type="spellStart"/>
      <w:r>
        <w:t>git</w:t>
      </w:r>
      <w:proofErr w:type="spellEnd"/>
      <w:r>
        <w:t xml:space="preserve"> add </w:t>
      </w:r>
    </w:p>
    <w:p w:rsidR="003F05AC" w:rsidRPr="009B01FB" w:rsidRDefault="00F64B40">
      <w:pPr>
        <w:pStyle w:val="Listepuces"/>
        <w:rPr>
          <w:lang w:val="fr-FR"/>
        </w:rPr>
      </w:pPr>
      <w:proofErr w:type="spellStart"/>
      <w:r w:rsidRPr="009B01FB">
        <w:rPr>
          <w:lang w:val="fr-FR"/>
        </w:rPr>
        <w:t>Commiter</w:t>
      </w:r>
      <w:proofErr w:type="spellEnd"/>
      <w:r w:rsidRPr="009B01FB">
        <w:rPr>
          <w:lang w:val="fr-FR"/>
        </w:rPr>
        <w:t xml:space="preserve"> les modifications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Commiter</w:t>
      </w:r>
      <w:proofErr w:type="spellEnd"/>
      <w:r w:rsidRPr="009B01FB">
        <w:rPr>
          <w:lang w:val="fr-FR"/>
        </w:rPr>
        <w:t xml:space="preserve"> les modifications avec un message descriptif :</w:t>
      </w:r>
    </w:p>
    <w:p w:rsidR="003F05AC" w:rsidRPr="009B01FB" w:rsidRDefault="00F64B40">
      <w:pPr>
        <w:pStyle w:val="Listepuces"/>
        <w:rPr>
          <w:lang w:val="fr-FR"/>
        </w:rPr>
      </w:pPr>
      <w:proofErr w:type="gramStart"/>
      <w:r w:rsidRPr="009B01FB">
        <w:rPr>
          <w:lang w:val="fr-FR"/>
        </w:rPr>
        <w:lastRenderedPageBreak/>
        <w:t>git</w:t>
      </w:r>
      <w:proofErr w:type="gramEnd"/>
      <w:r w:rsidRPr="009B01FB">
        <w:rPr>
          <w:lang w:val="fr-FR"/>
        </w:rPr>
        <w:t xml:space="preserve"> commit -m "Ajout des données et du fichi</w:t>
      </w:r>
      <w:r>
        <w:rPr>
          <w:lang w:val="fr-FR"/>
        </w:rPr>
        <w:t xml:space="preserve">er </w:t>
      </w:r>
      <w:proofErr w:type="spellStart"/>
      <w:r>
        <w:rPr>
          <w:lang w:val="fr-FR"/>
        </w:rPr>
        <w:t>RMarkdown</w:t>
      </w:r>
      <w:proofErr w:type="spellEnd"/>
      <w:r>
        <w:rPr>
          <w:lang w:val="fr-FR"/>
        </w:rPr>
        <w:t xml:space="preserve"> pour l'analyse"</w:t>
      </w:r>
    </w:p>
    <w:p w:rsidR="003F05AC" w:rsidRPr="009B01FB" w:rsidRDefault="00F64B40">
      <w:pPr>
        <w:pStyle w:val="Listepuces"/>
        <w:rPr>
          <w:lang w:val="fr-FR"/>
        </w:rPr>
      </w:pPr>
      <w:proofErr w:type="spellStart"/>
      <w:r w:rsidRPr="009B01FB">
        <w:rPr>
          <w:lang w:val="fr-FR"/>
        </w:rPr>
        <w:t>Pusher</w:t>
      </w:r>
      <w:proofErr w:type="spellEnd"/>
      <w:r w:rsidRPr="009B01FB">
        <w:rPr>
          <w:lang w:val="fr-FR"/>
        </w:rPr>
        <w:t xml:space="preserve"> les modif</w:t>
      </w:r>
      <w:r w:rsidRPr="009B01FB">
        <w:rPr>
          <w:lang w:val="fr-FR"/>
        </w:rPr>
        <w:t>ications sur GitHub</w:t>
      </w:r>
      <w:r w:rsidRPr="009B01FB">
        <w:rPr>
          <w:lang w:val="fr-FR"/>
        </w:rPr>
        <w:br/>
      </w:r>
      <w:proofErr w:type="spellStart"/>
      <w:r w:rsidRPr="009B01FB">
        <w:rPr>
          <w:lang w:val="fr-FR"/>
        </w:rPr>
        <w:t>Pusher</w:t>
      </w:r>
      <w:proofErr w:type="spellEnd"/>
      <w:r w:rsidRPr="009B01FB">
        <w:rPr>
          <w:lang w:val="fr-FR"/>
        </w:rPr>
        <w:t xml:space="preserve"> les modifications vers le </w:t>
      </w:r>
      <w:proofErr w:type="spellStart"/>
      <w:r w:rsidRPr="009B01FB">
        <w:rPr>
          <w:lang w:val="fr-FR"/>
        </w:rPr>
        <w:t>repository</w:t>
      </w:r>
      <w:proofErr w:type="spellEnd"/>
      <w:r w:rsidRPr="009B01FB">
        <w:rPr>
          <w:lang w:val="fr-FR"/>
        </w:rPr>
        <w:t xml:space="preserve"> distant :</w:t>
      </w:r>
    </w:p>
    <w:p w:rsidR="003F05AC" w:rsidRDefault="00F64B40">
      <w:pPr>
        <w:pStyle w:val="Listepuces"/>
      </w:pPr>
      <w:proofErr w:type="spellStart"/>
      <w:r>
        <w:t>git</w:t>
      </w:r>
      <w:proofErr w:type="spellEnd"/>
      <w:r>
        <w:t xml:space="preserve"> push origin main</w:t>
      </w:r>
      <w:bookmarkStart w:id="0" w:name="_GoBack"/>
      <w:bookmarkEnd w:id="0"/>
    </w:p>
    <w:p w:rsidR="003F05AC" w:rsidRPr="009B01FB" w:rsidRDefault="00F64B40">
      <w:pPr>
        <w:pStyle w:val="Titre2"/>
        <w:rPr>
          <w:lang w:val="fr-FR"/>
        </w:rPr>
      </w:pPr>
      <w:r w:rsidRPr="009B01FB">
        <w:rPr>
          <w:lang w:val="fr-FR"/>
        </w:rPr>
        <w:t>Conclusion</w:t>
      </w:r>
    </w:p>
    <w:p w:rsidR="003F05AC" w:rsidRPr="009B01FB" w:rsidRDefault="00F64B40">
      <w:pPr>
        <w:rPr>
          <w:lang w:val="fr-FR"/>
        </w:rPr>
      </w:pPr>
      <w:r w:rsidRPr="009B01FB">
        <w:rPr>
          <w:lang w:val="fr-FR"/>
        </w:rPr>
        <w:t xml:space="preserve">En suivant cette fiche pratique, vous pourrez stocker vos données sur GitHub et créer un fichier </w:t>
      </w:r>
      <w:proofErr w:type="spellStart"/>
      <w:r w:rsidRPr="009B01FB">
        <w:rPr>
          <w:lang w:val="fr-FR"/>
        </w:rPr>
        <w:t>RMarkdown</w:t>
      </w:r>
      <w:proofErr w:type="spellEnd"/>
      <w:r w:rsidRPr="009B01FB">
        <w:rPr>
          <w:lang w:val="fr-FR"/>
        </w:rPr>
        <w:t xml:space="preserve"> pour les analyser. Cela rendra vo</w:t>
      </w:r>
      <w:r w:rsidRPr="009B01FB">
        <w:rPr>
          <w:lang w:val="fr-FR"/>
        </w:rPr>
        <w:t>tre projet organisé, reproductible et facilement partageable avec d'autres collaborateurs.</w:t>
      </w:r>
    </w:p>
    <w:sectPr w:rsidR="003F05AC" w:rsidRPr="009B0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5AC"/>
    <w:rsid w:val="00513C08"/>
    <w:rsid w:val="009B01FB"/>
    <w:rsid w:val="00AA1D8D"/>
    <w:rsid w:val="00B47730"/>
    <w:rsid w:val="00CB0664"/>
    <w:rsid w:val="00F64B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E9AC1"/>
  <w14:defaultImageDpi w14:val="300"/>
  <w15:docId w15:val="{87C0A519-0C8A-4C65-9B64-2D63C50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B0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tre-utilisateur/nom-du-proje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9627B-F64E-45B3-A35D-89A91884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</cp:lastModifiedBy>
  <cp:revision>2</cp:revision>
  <dcterms:created xsi:type="dcterms:W3CDTF">2024-06-27T14:43:00Z</dcterms:created>
  <dcterms:modified xsi:type="dcterms:W3CDTF">2024-06-27T14:43:00Z</dcterms:modified>
  <cp:category/>
</cp:coreProperties>
</file>